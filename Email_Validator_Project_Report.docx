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Validator Activity</w:t>
      </w:r>
    </w:p>
    <w:p/>
    <w:p>
      <w:r>
        <w:t>Minor Project Report</w:t>
      </w:r>
    </w:p>
    <w:p/>
    <w:p>
      <w:r>
        <w:t>Submitted by:</w:t>
      </w:r>
    </w:p>
    <w:p>
      <w:r>
        <w:t>Name: Kilaparthi Sasank</w:t>
      </w:r>
    </w:p>
    <w:p>
      <w:r>
        <w:t>Roll No: [Your Roll Number]</w:t>
      </w:r>
    </w:p>
    <w:p/>
    <w:p>
      <w:r>
        <w:t>Submitted to:</w:t>
      </w:r>
    </w:p>
    <w:p>
      <w:r>
        <w:t>Mr. Ravindra (Chairman)</w:t>
      </w:r>
    </w:p>
    <w:p>
      <w:r>
        <w:t>Mr. Srinivas (Principal)</w:t>
      </w:r>
    </w:p>
    <w:p/>
    <w:p>
      <w:r>
        <w:t>Academic Year: 2024–2025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Objective</w:t>
      </w:r>
    </w:p>
    <w:p>
      <w:r>
        <w:t>3. Tools Used</w:t>
      </w:r>
    </w:p>
    <w:p>
      <w:r>
        <w:t>4. Project Overview</w:t>
      </w:r>
    </w:p>
    <w:p>
      <w:r>
        <w:t>5. Screenshots</w:t>
      </w:r>
    </w:p>
    <w:p>
      <w:r>
        <w:t>6. Code Explanation</w:t>
      </w:r>
    </w:p>
    <w:p>
      <w:r>
        <w:t>7. Conclusion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project involves validating email addresses based on specific structure and formatting rules. Email validation is a common requirement in web and desktop applications to ensure users provide a correctly formatted address.</w:t>
      </w:r>
    </w:p>
    <w:p>
      <w:pPr>
        <w:pStyle w:val="Heading1"/>
      </w:pPr>
      <w:r>
        <w:t>2. Objective</w:t>
      </w:r>
    </w:p>
    <w:p>
      <w:r>
        <w:t>The objective of this project is to:</w:t>
        <w:br/>
        <w:t>- Identify valid and invalid email addresses.</w:t>
        <w:br/>
        <w:t>- Apply complex rules using Python.</w:t>
        <w:br/>
        <w:t>- Build a GUI application for real-time email validation.</w:t>
      </w:r>
    </w:p>
    <w:p>
      <w:pPr>
        <w:pStyle w:val="Heading1"/>
      </w:pPr>
      <w:r>
        <w:t>3. Tools Used</w:t>
      </w:r>
    </w:p>
    <w:p>
      <w:r>
        <w:t>- Python 3.10.11</w:t>
        <w:br/>
        <w:t>- Tkinter (for GUI)</w:t>
        <w:br/>
        <w:t>- PyCharm (IDE)</w:t>
        <w:br/>
        <w:t>- Regex and ipaddress modules</w:t>
      </w:r>
    </w:p>
    <w:p>
      <w:pPr>
        <w:pStyle w:val="Heading1"/>
      </w:pPr>
      <w:r>
        <w:t>4. Project Overview</w:t>
      </w:r>
    </w:p>
    <w:p>
      <w:r>
        <w:t>Users enter multiple email addresses in the GUI. The system processes each email based on a set of 25+ rules (from the provided document). Validation results are shown in the GUI with explanations.</w:t>
      </w:r>
    </w:p>
    <w:p>
      <w:r>
        <w:t>Some Rules Implemented:</w:t>
      </w:r>
    </w:p>
    <w:p>
      <w:r>
        <w:t>- Must contain exactly one '@'</w:t>
        <w:br/>
        <w:t>- Local part rules (e.g., length, characters)</w:t>
        <w:br/>
        <w:t>- Domain part rules (e.g., contains '.', valid TLD)</w:t>
        <w:br/>
        <w:t>- No consecutive dots, no underscores in domain</w:t>
        <w:br/>
        <w:t>- Supports IPv4 addresses like [123.123.123.123]</w:t>
      </w:r>
    </w:p>
    <w:p>
      <w:pPr>
        <w:pStyle w:val="Heading1"/>
      </w:pPr>
      <w:r>
        <w:t>5. Screenshots</w:t>
      </w:r>
    </w:p>
    <w:p>
      <w:r>
        <w:t>(Paste the following screenshots here):</w:t>
        <w:br/>
        <w:t>- GUI interface (empty)</w:t>
        <w:br/>
        <w:t>- GUI after entering some email addresses and clicking 'Validate'</w:t>
        <w:br/>
        <w:t>- Output showing both valid and invalid results</w:t>
      </w:r>
    </w:p>
    <w:p>
      <w:pPr>
        <w:pStyle w:val="Heading1"/>
      </w:pPr>
      <w:r>
        <w:t>6. Code Explanation (Short Summary)</w:t>
      </w:r>
    </w:p>
    <w:p>
      <w:r>
        <w:t>The application uses:</w:t>
        <w:br/>
        <w:t>- Regex to check format of local and domain parts.</w:t>
        <w:br/>
        <w:t>- ipaddress module to validate IPv4 domains.</w:t>
        <w:br/>
        <w:t>- Tkinter to allow user interaction with a graphical interface.</w:t>
        <w:br/>
        <w:t>- The final result is shown in a scrolling text box.</w:t>
      </w:r>
    </w:p>
    <w:p>
      <w:pPr>
        <w:pStyle w:val="Heading1"/>
      </w:pPr>
      <w:r>
        <w:t>7. Conclusion</w:t>
      </w:r>
    </w:p>
    <w:p>
      <w:r>
        <w:t>This project helped understand string handling, GUI development, and input validation in Python. It’s a practical example of how logic and UI can be combined to create a useful tool.</w:t>
      </w:r>
    </w:p>
    <w:p>
      <w:pPr>
        <w:pStyle w:val="Heading1"/>
      </w:pPr>
      <w:r>
        <w:t>Signature</w:t>
      </w:r>
    </w:p>
    <w:p>
      <w:r>
        <w:t>Submitted by:</w:t>
        <w:br/>
        <w:t>Signature: ___________</w:t>
        <w:br/>
        <w:t>Name: Kilaparthi Sasank</w:t>
        <w:br/>
        <w:br/>
        <w:t>Verified by:</w:t>
        <w:br/>
        <w:t>Signature: ___________</w:t>
        <w:br/>
        <w:t>Guide: [Your Guide's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